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Guide 3 Chromebook</w:t>
      </w:r>
    </w:p>
    <w:p>
      <w:r>
        <w:t>Version v1 — Generated 2025-08-24</w:t>
      </w:r>
    </w:p>
    <w:p>
      <w:pPr>
        <w:pStyle w:val="Heading1"/>
      </w:pPr>
      <w:r>
        <w:t>Guide 3 — Chromebook &amp; Beginner Tips</w:t>
      </w:r>
    </w:p>
    <w:p>
      <w:r>
        <w:t>How to use the web dashboard on Chromebook and basic troubleshooting.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 3 Chromebook</dc:title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